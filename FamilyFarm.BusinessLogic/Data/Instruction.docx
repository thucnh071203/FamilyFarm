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2E1A0" w14:textId="77777777" w:rsidR="00B04865" w:rsidRDefault="00000000">
      <w:pPr>
        <w:jc w:val="both"/>
        <w:rPr>
          <w:rFonts w:ascii="Calibri" w:eastAsia="Calibri" w:hAnsi="Calibri" w:cs="Calibri"/>
          <w:b/>
          <w:color w:val="990000"/>
          <w:sz w:val="40"/>
          <w:szCs w:val="40"/>
        </w:rPr>
      </w:pPr>
      <w:r>
        <w:rPr>
          <w:rFonts w:ascii="Calibri" w:eastAsia="Calibri" w:hAnsi="Calibri" w:cs="Calibri"/>
          <w:b/>
          <w:color w:val="990000"/>
          <w:sz w:val="40"/>
          <w:szCs w:val="40"/>
        </w:rPr>
        <w:t>Tài liệu huấn luyện Chatbot – Hệ thống hỗ trợ nông nghiệp FamilyFarm</w:t>
      </w:r>
    </w:p>
    <w:p w14:paraId="62667DA1" w14:textId="77777777" w:rsidR="00B04865" w:rsidRDefault="00B04865">
      <w:pPr>
        <w:rPr>
          <w:rFonts w:ascii="Calibri" w:eastAsia="Calibri" w:hAnsi="Calibri" w:cs="Calibri"/>
          <w:b/>
          <w:color w:val="990000"/>
          <w:sz w:val="40"/>
          <w:szCs w:val="40"/>
        </w:rPr>
      </w:pPr>
    </w:p>
    <w:p w14:paraId="7946487E" w14:textId="77777777" w:rsidR="0021565E" w:rsidRPr="0021565E" w:rsidRDefault="0021565E" w:rsidP="0021565E">
      <w:pPr>
        <w:numPr>
          <w:ilvl w:val="0"/>
          <w:numId w:val="4"/>
        </w:numPr>
        <w:spacing w:line="259" w:lineRule="auto"/>
        <w:ind w:right="2171"/>
        <w:rPr>
          <w:rFonts w:ascii="Calibri" w:eastAsia="Calibri" w:hAnsi="Calibri" w:cs="Calibri"/>
          <w:b/>
          <w:bCs/>
          <w:lang w:val="en-US"/>
        </w:rPr>
      </w:pPr>
      <w:r w:rsidRPr="0021565E">
        <w:rPr>
          <w:rFonts w:ascii="Calibri" w:eastAsia="Calibri" w:hAnsi="Calibri" w:cs="Calibri"/>
          <w:b/>
          <w:bCs/>
          <w:lang w:val="en-US"/>
        </w:rPr>
        <w:t>View profile</w:t>
      </w:r>
    </w:p>
    <w:p w14:paraId="18580FAC" w14:textId="77777777" w:rsidR="0021565E" w:rsidRPr="0021565E" w:rsidRDefault="0021565E" w:rsidP="0021565E">
      <w:pPr>
        <w:numPr>
          <w:ilvl w:val="0"/>
          <w:numId w:val="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Log in to the system.</w:t>
      </w:r>
    </w:p>
    <w:p w14:paraId="055E03BE" w14:textId="77777777" w:rsidR="0021565E" w:rsidRPr="0021565E" w:rsidRDefault="0021565E" w:rsidP="0021565E">
      <w:pPr>
        <w:numPr>
          <w:ilvl w:val="0"/>
          <w:numId w:val="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on your avatar or name in the upper right corner of the screen.</w:t>
      </w:r>
    </w:p>
    <w:p w14:paraId="02C243BA" w14:textId="77777777" w:rsidR="0021565E" w:rsidRPr="0021565E" w:rsidRDefault="0021565E" w:rsidP="0021565E">
      <w:pPr>
        <w:numPr>
          <w:ilvl w:val="0"/>
          <w:numId w:val="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In the menu that appears, select "My Profile".</w:t>
      </w:r>
    </w:p>
    <w:p w14:paraId="71ACF6C8" w14:textId="77777777" w:rsidR="0021565E" w:rsidRPr="0021565E" w:rsidRDefault="0021565E" w:rsidP="0021565E">
      <w:pPr>
        <w:numPr>
          <w:ilvl w:val="0"/>
          <w:numId w:val="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You have arrived at your personal profile page.</w:t>
      </w:r>
    </w:p>
    <w:p w14:paraId="13844A0D" w14:textId="77777777" w:rsidR="0021565E" w:rsidRPr="0021565E" w:rsidRDefault="0021565E" w:rsidP="0021565E">
      <w:pPr>
        <w:numPr>
          <w:ilvl w:val="0"/>
          <w:numId w:val="6"/>
        </w:numPr>
        <w:spacing w:line="259" w:lineRule="auto"/>
        <w:ind w:right="2171"/>
        <w:rPr>
          <w:rFonts w:ascii="Calibri" w:eastAsia="Calibri" w:hAnsi="Calibri" w:cs="Calibri"/>
          <w:b/>
          <w:bCs/>
          <w:lang w:val="en-US"/>
        </w:rPr>
      </w:pPr>
      <w:r w:rsidRPr="0021565E">
        <w:rPr>
          <w:rFonts w:ascii="Calibri" w:eastAsia="Calibri" w:hAnsi="Calibri" w:cs="Calibri"/>
          <w:b/>
          <w:bCs/>
          <w:lang w:val="en-US"/>
        </w:rPr>
        <w:t>Update profile</w:t>
      </w:r>
    </w:p>
    <w:p w14:paraId="551994C9" w14:textId="77777777" w:rsidR="0021565E" w:rsidRPr="0021565E" w:rsidRDefault="0021565E" w:rsidP="0021565E">
      <w:pPr>
        <w:numPr>
          <w:ilvl w:val="0"/>
          <w:numId w:val="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Log in to the system.</w:t>
      </w:r>
    </w:p>
    <w:p w14:paraId="516DC879" w14:textId="77777777" w:rsidR="0021565E" w:rsidRPr="0021565E" w:rsidRDefault="0021565E" w:rsidP="0021565E">
      <w:pPr>
        <w:numPr>
          <w:ilvl w:val="0"/>
          <w:numId w:val="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on your avatar or name in the upper right corner of the screen.</w:t>
      </w:r>
    </w:p>
    <w:p w14:paraId="7BB0A18B" w14:textId="77777777" w:rsidR="0021565E" w:rsidRPr="0021565E" w:rsidRDefault="0021565E" w:rsidP="0021565E">
      <w:pPr>
        <w:numPr>
          <w:ilvl w:val="0"/>
          <w:numId w:val="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In the menu that appears, select "My Profile".</w:t>
      </w:r>
    </w:p>
    <w:p w14:paraId="42325EA9" w14:textId="77777777" w:rsidR="0021565E" w:rsidRPr="0021565E" w:rsidRDefault="0021565E" w:rsidP="0021565E">
      <w:pPr>
        <w:numPr>
          <w:ilvl w:val="0"/>
          <w:numId w:val="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4: On the personal profile page, find the "Basic Information" section and click the "Edit Information" button.</w:t>
      </w:r>
    </w:p>
    <w:p w14:paraId="21665B54" w14:textId="77777777" w:rsidR="0021565E" w:rsidRPr="0021565E" w:rsidRDefault="0021565E" w:rsidP="0021565E">
      <w:pPr>
        <w:numPr>
          <w:ilvl w:val="0"/>
          <w:numId w:val="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5: Enter the information you want to change in the corresponding fields.</w:t>
      </w:r>
    </w:p>
    <w:p w14:paraId="6ECA6880" w14:textId="77777777" w:rsidR="0021565E" w:rsidRPr="0021565E" w:rsidRDefault="0021565E" w:rsidP="0021565E">
      <w:pPr>
        <w:numPr>
          <w:ilvl w:val="0"/>
          <w:numId w:val="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6: Click the "Save" button to complete.</w:t>
      </w:r>
    </w:p>
    <w:p w14:paraId="6617DF2C" w14:textId="77777777" w:rsidR="0021565E" w:rsidRPr="0021565E" w:rsidRDefault="0021565E" w:rsidP="0021565E">
      <w:pPr>
        <w:numPr>
          <w:ilvl w:val="0"/>
          <w:numId w:val="8"/>
        </w:numPr>
        <w:spacing w:line="259" w:lineRule="auto"/>
        <w:ind w:right="2171"/>
        <w:rPr>
          <w:rFonts w:ascii="Calibri" w:eastAsia="Calibri" w:hAnsi="Calibri" w:cs="Calibri"/>
          <w:b/>
          <w:bCs/>
          <w:lang w:val="en-US"/>
        </w:rPr>
      </w:pPr>
      <w:r w:rsidRPr="0021565E">
        <w:rPr>
          <w:rFonts w:ascii="Calibri" w:eastAsia="Calibri" w:hAnsi="Calibri" w:cs="Calibri"/>
          <w:b/>
          <w:bCs/>
          <w:lang w:val="en-US"/>
        </w:rPr>
        <w:t>View list post</w:t>
      </w:r>
    </w:p>
    <w:p w14:paraId="3CD991BF" w14:textId="77777777" w:rsidR="0021565E" w:rsidRPr="0021565E" w:rsidRDefault="0021565E" w:rsidP="0021565E">
      <w:pPr>
        <w:numPr>
          <w:ilvl w:val="0"/>
          <w:numId w:val="9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Select the Post tab on the menu bar</w:t>
      </w:r>
    </w:p>
    <w:p w14:paraId="01B92269" w14:textId="77777777" w:rsidR="0021565E" w:rsidRPr="0021565E" w:rsidRDefault="0021565E" w:rsidP="0021565E">
      <w:pPr>
        <w:numPr>
          <w:ilvl w:val="0"/>
          <w:numId w:val="9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Users can access their personal page to see a list of their posts</w:t>
      </w:r>
    </w:p>
    <w:p w14:paraId="3669B757" w14:textId="77777777" w:rsidR="0021565E" w:rsidRPr="0021565E" w:rsidRDefault="0021565E" w:rsidP="0021565E">
      <w:pPr>
        <w:numPr>
          <w:ilvl w:val="0"/>
          <w:numId w:val="9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Users access a group to see a list of posts in that group</w:t>
      </w:r>
    </w:p>
    <w:p w14:paraId="10AB49FF" w14:textId="77777777" w:rsidR="0021565E" w:rsidRPr="0021565E" w:rsidRDefault="0021565E" w:rsidP="0021565E">
      <w:pPr>
        <w:numPr>
          <w:ilvl w:val="0"/>
          <w:numId w:val="10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Create post</w:t>
      </w:r>
    </w:p>
    <w:p w14:paraId="16426766" w14:textId="77777777" w:rsidR="0021565E" w:rsidRPr="0021565E" w:rsidRDefault="0021565E" w:rsidP="0021565E">
      <w:pPr>
        <w:numPr>
          <w:ilvl w:val="0"/>
          <w:numId w:val="1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user accesses home page, or personal page</w:t>
      </w:r>
    </w:p>
    <w:p w14:paraId="0C856A88" w14:textId="77777777" w:rsidR="0021565E" w:rsidRPr="0021565E" w:rsidRDefault="0021565E" w:rsidP="0021565E">
      <w:pPr>
        <w:numPr>
          <w:ilvl w:val="0"/>
          <w:numId w:val="1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user clicks on input box</w:t>
      </w:r>
    </w:p>
    <w:p w14:paraId="755498E7" w14:textId="77777777" w:rsidR="0021565E" w:rsidRPr="0021565E" w:rsidRDefault="0021565E" w:rsidP="0021565E">
      <w:pPr>
        <w:numPr>
          <w:ilvl w:val="0"/>
          <w:numId w:val="1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fills out post creation form</w:t>
      </w:r>
    </w:p>
    <w:p w14:paraId="497ACA48" w14:textId="77777777" w:rsidR="0021565E" w:rsidRPr="0021565E" w:rsidRDefault="0021565E" w:rsidP="0021565E">
      <w:pPr>
        <w:numPr>
          <w:ilvl w:val="0"/>
          <w:numId w:val="1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4: Click "PUBLISH" button</w:t>
      </w:r>
    </w:p>
    <w:p w14:paraId="06AF0972" w14:textId="77777777" w:rsidR="0021565E" w:rsidRPr="0021565E" w:rsidRDefault="0021565E" w:rsidP="0021565E">
      <w:pPr>
        <w:numPr>
          <w:ilvl w:val="0"/>
          <w:numId w:val="12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Edit post</w:t>
      </w:r>
    </w:p>
    <w:p w14:paraId="040A135D" w14:textId="77777777" w:rsidR="0021565E" w:rsidRPr="0021565E" w:rsidRDefault="0021565E" w:rsidP="0021565E">
      <w:pPr>
        <w:numPr>
          <w:ilvl w:val="0"/>
          <w:numId w:val="13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User accesses personal page</w:t>
      </w:r>
    </w:p>
    <w:p w14:paraId="11958C10" w14:textId="77777777" w:rsidR="0021565E" w:rsidRPr="0021565E" w:rsidRDefault="0021565E" w:rsidP="0021565E">
      <w:pPr>
        <w:numPr>
          <w:ilvl w:val="0"/>
          <w:numId w:val="13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on the 3 dots button on each post</w:t>
      </w:r>
    </w:p>
    <w:p w14:paraId="312AFAE9" w14:textId="77777777" w:rsidR="0021565E" w:rsidRPr="0021565E" w:rsidRDefault="0021565E" w:rsidP="0021565E">
      <w:pPr>
        <w:numPr>
          <w:ilvl w:val="0"/>
          <w:numId w:val="13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User fills out the post update form</w:t>
      </w:r>
    </w:p>
    <w:p w14:paraId="58E87FDB" w14:textId="77777777" w:rsidR="0021565E" w:rsidRPr="0021565E" w:rsidRDefault="0021565E" w:rsidP="0021565E">
      <w:pPr>
        <w:numPr>
          <w:ilvl w:val="0"/>
          <w:numId w:val="13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4: Click the save post button</w:t>
      </w:r>
    </w:p>
    <w:p w14:paraId="6A7DCBC6" w14:textId="77777777" w:rsidR="0021565E" w:rsidRPr="0021565E" w:rsidRDefault="0021565E" w:rsidP="0021565E">
      <w:pPr>
        <w:numPr>
          <w:ilvl w:val="0"/>
          <w:numId w:val="14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Restore post</w:t>
      </w:r>
    </w:p>
    <w:p w14:paraId="76FF5540" w14:textId="77777777" w:rsidR="0021565E" w:rsidRPr="0021565E" w:rsidRDefault="0021565E" w:rsidP="0021565E">
      <w:pPr>
        <w:numPr>
          <w:ilvl w:val="0"/>
          <w:numId w:val="1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User accesses the trash page when clicking on the avatar</w:t>
      </w:r>
    </w:p>
    <w:p w14:paraId="3C766ECA" w14:textId="77777777" w:rsidR="0021565E" w:rsidRPr="0021565E" w:rsidRDefault="0021565E" w:rsidP="0021565E">
      <w:pPr>
        <w:numPr>
          <w:ilvl w:val="0"/>
          <w:numId w:val="1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on the 3 dots button on each post</w:t>
      </w:r>
    </w:p>
    <w:p w14:paraId="2684FCA6" w14:textId="77777777" w:rsidR="0021565E" w:rsidRPr="0021565E" w:rsidRDefault="0021565E" w:rsidP="0021565E">
      <w:pPr>
        <w:numPr>
          <w:ilvl w:val="0"/>
          <w:numId w:val="1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Click on the Restore post button</w:t>
      </w:r>
    </w:p>
    <w:p w14:paraId="56DD27CC" w14:textId="77777777" w:rsidR="0021565E" w:rsidRPr="0021565E" w:rsidRDefault="0021565E" w:rsidP="0021565E">
      <w:pPr>
        <w:numPr>
          <w:ilvl w:val="0"/>
          <w:numId w:val="16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Delete post</w:t>
      </w:r>
    </w:p>
    <w:p w14:paraId="7D4C9F7D" w14:textId="77777777" w:rsidR="0021565E" w:rsidRPr="0021565E" w:rsidRDefault="0021565E" w:rsidP="0021565E">
      <w:pPr>
        <w:numPr>
          <w:ilvl w:val="0"/>
          <w:numId w:val="1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User accesses personal page</w:t>
      </w:r>
    </w:p>
    <w:p w14:paraId="7F8F6B34" w14:textId="77777777" w:rsidR="0021565E" w:rsidRPr="0021565E" w:rsidRDefault="0021565E" w:rsidP="0021565E">
      <w:pPr>
        <w:numPr>
          <w:ilvl w:val="0"/>
          <w:numId w:val="1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on the 3 dots button on each post</w:t>
      </w:r>
    </w:p>
    <w:p w14:paraId="3C10A034" w14:textId="77777777" w:rsidR="0021565E" w:rsidRPr="0021565E" w:rsidRDefault="0021565E" w:rsidP="0021565E">
      <w:pPr>
        <w:numPr>
          <w:ilvl w:val="0"/>
          <w:numId w:val="1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Click on the Delete post button</w:t>
      </w:r>
    </w:p>
    <w:p w14:paraId="64DEBD89" w14:textId="77777777" w:rsidR="0021565E" w:rsidRPr="0021565E" w:rsidRDefault="0021565E" w:rsidP="0021565E">
      <w:pPr>
        <w:numPr>
          <w:ilvl w:val="0"/>
          <w:numId w:val="18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Search post</w:t>
      </w:r>
    </w:p>
    <w:p w14:paraId="501A1805" w14:textId="77777777" w:rsidR="0021565E" w:rsidRPr="0021565E" w:rsidRDefault="0021565E" w:rsidP="0021565E">
      <w:pPr>
        <w:numPr>
          <w:ilvl w:val="0"/>
          <w:numId w:val="19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user enters keyword into search bar on header</w:t>
      </w:r>
    </w:p>
    <w:p w14:paraId="14185D33" w14:textId="77777777" w:rsidR="0021565E" w:rsidRPr="0021565E" w:rsidRDefault="0021565E" w:rsidP="0021565E">
      <w:pPr>
        <w:numPr>
          <w:ilvl w:val="0"/>
          <w:numId w:val="19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search icon or press enter</w:t>
      </w:r>
    </w:p>
    <w:p w14:paraId="05BC17CA" w14:textId="77777777" w:rsidR="0021565E" w:rsidRPr="0021565E" w:rsidRDefault="0021565E" w:rsidP="0021565E">
      <w:pPr>
        <w:numPr>
          <w:ilvl w:val="0"/>
          <w:numId w:val="20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lastRenderedPageBreak/>
        <w:t>Report post</w:t>
      </w:r>
    </w:p>
    <w:p w14:paraId="1BE964F2" w14:textId="77777777" w:rsidR="0021565E" w:rsidRPr="0021565E" w:rsidRDefault="0021565E" w:rsidP="0021565E">
      <w:pPr>
        <w:numPr>
          <w:ilvl w:val="0"/>
          <w:numId w:val="2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User accesses the list page displaying posts</w:t>
      </w:r>
    </w:p>
    <w:p w14:paraId="63D2531B" w14:textId="77777777" w:rsidR="0021565E" w:rsidRPr="0021565E" w:rsidRDefault="0021565E" w:rsidP="0021565E">
      <w:pPr>
        <w:numPr>
          <w:ilvl w:val="0"/>
          <w:numId w:val="2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on the 3 dots button on other people's posts</w:t>
      </w:r>
    </w:p>
    <w:p w14:paraId="16CB1FAF" w14:textId="77777777" w:rsidR="0021565E" w:rsidRPr="0021565E" w:rsidRDefault="0021565E" w:rsidP="0021565E">
      <w:pPr>
        <w:numPr>
          <w:ilvl w:val="0"/>
          <w:numId w:val="2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Click Report post</w:t>
      </w:r>
    </w:p>
    <w:p w14:paraId="098B2D22" w14:textId="77777777" w:rsidR="0021565E" w:rsidRPr="0021565E" w:rsidRDefault="0021565E" w:rsidP="0021565E">
      <w:pPr>
        <w:numPr>
          <w:ilvl w:val="0"/>
          <w:numId w:val="2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4: Fill in the reason why you report this post</w:t>
      </w:r>
    </w:p>
    <w:p w14:paraId="3B4F1970" w14:textId="77777777" w:rsidR="0021565E" w:rsidRPr="0021565E" w:rsidRDefault="0021565E" w:rsidP="0021565E">
      <w:pPr>
        <w:numPr>
          <w:ilvl w:val="0"/>
          <w:numId w:val="2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5: Click send</w:t>
      </w:r>
    </w:p>
    <w:p w14:paraId="648FBE58" w14:textId="77777777" w:rsidR="0021565E" w:rsidRPr="0021565E" w:rsidRDefault="0021565E" w:rsidP="0021565E">
      <w:pPr>
        <w:numPr>
          <w:ilvl w:val="0"/>
          <w:numId w:val="22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Unsave post</w:t>
      </w:r>
    </w:p>
    <w:p w14:paraId="79861BF1" w14:textId="77777777" w:rsidR="0021565E" w:rsidRPr="0021565E" w:rsidRDefault="0021565E" w:rsidP="0021565E">
      <w:pPr>
        <w:numPr>
          <w:ilvl w:val="0"/>
          <w:numId w:val="23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User accesses the saved posts list page</w:t>
      </w:r>
    </w:p>
    <w:p w14:paraId="28EAF4EC" w14:textId="77777777" w:rsidR="0021565E" w:rsidRPr="0021565E" w:rsidRDefault="0021565E" w:rsidP="0021565E">
      <w:pPr>
        <w:numPr>
          <w:ilvl w:val="0"/>
          <w:numId w:val="23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on the 3 dots button on other people's posts</w:t>
      </w:r>
    </w:p>
    <w:p w14:paraId="58C2CBB0" w14:textId="77777777" w:rsidR="0021565E" w:rsidRPr="0021565E" w:rsidRDefault="0021565E" w:rsidP="0021565E">
      <w:pPr>
        <w:numPr>
          <w:ilvl w:val="0"/>
          <w:numId w:val="23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Click the Unsave post button</w:t>
      </w:r>
    </w:p>
    <w:p w14:paraId="440D037E" w14:textId="77777777" w:rsidR="0021565E" w:rsidRPr="0021565E" w:rsidRDefault="0021565E" w:rsidP="0021565E">
      <w:pPr>
        <w:numPr>
          <w:ilvl w:val="0"/>
          <w:numId w:val="24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Share post</w:t>
      </w:r>
    </w:p>
    <w:p w14:paraId="424BC979" w14:textId="77777777" w:rsidR="0021565E" w:rsidRPr="0021565E" w:rsidRDefault="0021565E" w:rsidP="0021565E">
      <w:pPr>
        <w:numPr>
          <w:ilvl w:val="0"/>
          <w:numId w:val="2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Go to the article list page</w:t>
      </w:r>
    </w:p>
    <w:p w14:paraId="707CF27B" w14:textId="77777777" w:rsidR="0021565E" w:rsidRPr="0021565E" w:rsidRDefault="0021565E" w:rsidP="0021565E">
      <w:pPr>
        <w:numPr>
          <w:ilvl w:val="0"/>
          <w:numId w:val="2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the Share button on the article</w:t>
      </w:r>
    </w:p>
    <w:p w14:paraId="046F5C7D" w14:textId="77777777" w:rsidR="0021565E" w:rsidRPr="0021565E" w:rsidRDefault="0021565E" w:rsidP="0021565E">
      <w:pPr>
        <w:numPr>
          <w:ilvl w:val="0"/>
          <w:numId w:val="2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Fill in the content in the form before sharing, you can leave it blank</w:t>
      </w:r>
    </w:p>
    <w:p w14:paraId="3F3BC801" w14:textId="77777777" w:rsidR="0021565E" w:rsidRPr="0021565E" w:rsidRDefault="0021565E" w:rsidP="0021565E">
      <w:pPr>
        <w:numPr>
          <w:ilvl w:val="0"/>
          <w:numId w:val="2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4: Click the share button</w:t>
      </w:r>
    </w:p>
    <w:p w14:paraId="7374A8B9" w14:textId="77777777" w:rsidR="0021565E" w:rsidRPr="0021565E" w:rsidRDefault="0021565E" w:rsidP="0021565E">
      <w:pPr>
        <w:numPr>
          <w:ilvl w:val="0"/>
          <w:numId w:val="26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Save post</w:t>
      </w:r>
    </w:p>
    <w:p w14:paraId="5D79C3A8" w14:textId="77777777" w:rsidR="0021565E" w:rsidRPr="0021565E" w:rsidRDefault="0021565E" w:rsidP="0021565E">
      <w:pPr>
        <w:numPr>
          <w:ilvl w:val="0"/>
          <w:numId w:val="2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Go to the post list page</w:t>
      </w:r>
    </w:p>
    <w:p w14:paraId="2353E703" w14:textId="77777777" w:rsidR="0021565E" w:rsidRPr="0021565E" w:rsidRDefault="0021565E" w:rsidP="0021565E">
      <w:pPr>
        <w:numPr>
          <w:ilvl w:val="0"/>
          <w:numId w:val="2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on the 3 dots button on other people's posts</w:t>
      </w:r>
    </w:p>
    <w:p w14:paraId="64D235E7" w14:textId="77777777" w:rsidR="0021565E" w:rsidRPr="0021565E" w:rsidRDefault="0021565E" w:rsidP="0021565E">
      <w:pPr>
        <w:numPr>
          <w:ilvl w:val="0"/>
          <w:numId w:val="2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Click the save post button</w:t>
      </w:r>
    </w:p>
    <w:p w14:paraId="6F6ADA9F" w14:textId="77777777" w:rsidR="0021565E" w:rsidRPr="0021565E" w:rsidRDefault="0021565E" w:rsidP="0021565E">
      <w:pPr>
        <w:numPr>
          <w:ilvl w:val="0"/>
          <w:numId w:val="28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View list reaction</w:t>
      </w:r>
    </w:p>
    <w:p w14:paraId="715201B1" w14:textId="77777777" w:rsidR="0021565E" w:rsidRPr="0021565E" w:rsidRDefault="0021565E" w:rsidP="0021565E">
      <w:pPr>
        <w:numPr>
          <w:ilvl w:val="0"/>
          <w:numId w:val="29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Access the article list page</w:t>
      </w:r>
    </w:p>
    <w:p w14:paraId="7217CDEC" w14:textId="77777777" w:rsidR="0021565E" w:rsidRPr="0021565E" w:rsidRDefault="0021565E" w:rsidP="0021565E">
      <w:pPr>
        <w:numPr>
          <w:ilvl w:val="0"/>
          <w:numId w:val="29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on the reaction icon at the bottom left of each article</w:t>
      </w:r>
    </w:p>
    <w:p w14:paraId="1643C2DC" w14:textId="77777777" w:rsidR="0021565E" w:rsidRPr="0021565E" w:rsidRDefault="0021565E" w:rsidP="0021565E">
      <w:pPr>
        <w:numPr>
          <w:ilvl w:val="0"/>
          <w:numId w:val="29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Users can view the list of user reactions on that article, which can be viewed by reaction type</w:t>
      </w:r>
    </w:p>
    <w:p w14:paraId="40972998" w14:textId="77777777" w:rsidR="0021565E" w:rsidRPr="0021565E" w:rsidRDefault="0021565E" w:rsidP="0021565E">
      <w:pPr>
        <w:numPr>
          <w:ilvl w:val="0"/>
          <w:numId w:val="30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Reaction to post</w:t>
      </w:r>
    </w:p>
    <w:p w14:paraId="0223847D" w14:textId="77777777" w:rsidR="0021565E" w:rsidRPr="0021565E" w:rsidRDefault="0021565E" w:rsidP="0021565E">
      <w:pPr>
        <w:numPr>
          <w:ilvl w:val="0"/>
          <w:numId w:val="3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Go to the article list page</w:t>
      </w:r>
    </w:p>
    <w:p w14:paraId="279E61D7" w14:textId="77777777" w:rsidR="0021565E" w:rsidRPr="0021565E" w:rsidRDefault="0021565E" w:rsidP="0021565E">
      <w:pPr>
        <w:numPr>
          <w:ilvl w:val="0"/>
          <w:numId w:val="3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on the reaction icon at the bottom right of each article</w:t>
      </w:r>
    </w:p>
    <w:p w14:paraId="021C31F4" w14:textId="77777777" w:rsidR="0021565E" w:rsidRPr="0021565E" w:rsidRDefault="0021565E" w:rsidP="0021565E">
      <w:pPr>
        <w:numPr>
          <w:ilvl w:val="0"/>
          <w:numId w:val="3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Select 1 of the reactions in the list that appears</w:t>
      </w:r>
    </w:p>
    <w:p w14:paraId="0EB514A4" w14:textId="77777777" w:rsidR="0021565E" w:rsidRPr="0021565E" w:rsidRDefault="0021565E" w:rsidP="0021565E">
      <w:pPr>
        <w:numPr>
          <w:ilvl w:val="0"/>
          <w:numId w:val="32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Reaction to comment</w:t>
      </w:r>
    </w:p>
    <w:p w14:paraId="53E5977E" w14:textId="77777777" w:rsidR="0021565E" w:rsidRPr="0021565E" w:rsidRDefault="0021565E" w:rsidP="0021565E">
      <w:pPr>
        <w:numPr>
          <w:ilvl w:val="0"/>
          <w:numId w:val="33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Go to the article list page</w:t>
      </w:r>
    </w:p>
    <w:p w14:paraId="29F1AB4B" w14:textId="77777777" w:rsidR="0021565E" w:rsidRPr="0021565E" w:rsidRDefault="0021565E" w:rsidP="0021565E">
      <w:pPr>
        <w:numPr>
          <w:ilvl w:val="0"/>
          <w:numId w:val="33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on the reaction icon below each comment</w:t>
      </w:r>
    </w:p>
    <w:p w14:paraId="37453304" w14:textId="77777777" w:rsidR="0021565E" w:rsidRPr="0021565E" w:rsidRDefault="0021565E" w:rsidP="0021565E">
      <w:pPr>
        <w:numPr>
          <w:ilvl w:val="0"/>
          <w:numId w:val="33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Choose 1 of the reactions from the list that appears</w:t>
      </w:r>
    </w:p>
    <w:p w14:paraId="74C2E0F7" w14:textId="77777777" w:rsidR="0021565E" w:rsidRPr="0021565E" w:rsidRDefault="0021565E" w:rsidP="0021565E">
      <w:pPr>
        <w:numPr>
          <w:ilvl w:val="0"/>
          <w:numId w:val="34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View list friend</w:t>
      </w:r>
    </w:p>
    <w:p w14:paraId="733D4CA1" w14:textId="77777777" w:rsidR="0021565E" w:rsidRPr="0021565E" w:rsidRDefault="0021565E" w:rsidP="0021565E">
      <w:pPr>
        <w:numPr>
          <w:ilvl w:val="0"/>
          <w:numId w:val="3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Go to your profile page</w:t>
      </w:r>
    </w:p>
    <w:p w14:paraId="11B1A1B8" w14:textId="77777777" w:rsidR="0021565E" w:rsidRPr="0021565E" w:rsidRDefault="0021565E" w:rsidP="0021565E">
      <w:pPr>
        <w:numPr>
          <w:ilvl w:val="0"/>
          <w:numId w:val="3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 xml:space="preserve">Step 2: Click the see all button in the </w:t>
      </w:r>
      <w:proofErr w:type="gramStart"/>
      <w:r w:rsidRPr="0021565E">
        <w:rPr>
          <w:rFonts w:ascii="Calibri" w:eastAsia="Calibri" w:hAnsi="Calibri" w:cs="Calibri"/>
          <w:lang w:val="en-US"/>
        </w:rPr>
        <w:t>friends</w:t>
      </w:r>
      <w:proofErr w:type="gramEnd"/>
      <w:r w:rsidRPr="0021565E">
        <w:rPr>
          <w:rFonts w:ascii="Calibri" w:eastAsia="Calibri" w:hAnsi="Calibri" w:cs="Calibri"/>
          <w:lang w:val="en-US"/>
        </w:rPr>
        <w:t xml:space="preserve"> section, below the personal information section</w:t>
      </w:r>
    </w:p>
    <w:p w14:paraId="6695D29A" w14:textId="77777777" w:rsidR="0021565E" w:rsidRPr="0021565E" w:rsidRDefault="0021565E" w:rsidP="0021565E">
      <w:pPr>
        <w:numPr>
          <w:ilvl w:val="0"/>
          <w:numId w:val="36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 xml:space="preserve">View list of friend </w:t>
      </w:r>
      <w:proofErr w:type="gramStart"/>
      <w:r w:rsidRPr="0021565E">
        <w:rPr>
          <w:rFonts w:ascii="Calibri" w:eastAsia="Calibri" w:hAnsi="Calibri" w:cs="Calibri"/>
          <w:lang w:val="en-US"/>
        </w:rPr>
        <w:t>request</w:t>
      </w:r>
      <w:proofErr w:type="gramEnd"/>
    </w:p>
    <w:p w14:paraId="1CBD5815" w14:textId="77777777" w:rsidR="0021565E" w:rsidRPr="0021565E" w:rsidRDefault="0021565E" w:rsidP="0021565E">
      <w:pPr>
        <w:numPr>
          <w:ilvl w:val="0"/>
          <w:numId w:val="3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Click on the Friend link on the menu</w:t>
      </w:r>
    </w:p>
    <w:p w14:paraId="26E8D3F4" w14:textId="77777777" w:rsidR="0021565E" w:rsidRPr="0021565E" w:rsidRDefault="0021565E" w:rsidP="0021565E">
      <w:pPr>
        <w:numPr>
          <w:ilvl w:val="0"/>
          <w:numId w:val="3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on the friend request tab to see the list</w:t>
      </w:r>
    </w:p>
    <w:p w14:paraId="4D180591" w14:textId="77777777" w:rsidR="0021565E" w:rsidRPr="0021565E" w:rsidRDefault="0021565E" w:rsidP="0021565E">
      <w:pPr>
        <w:numPr>
          <w:ilvl w:val="0"/>
          <w:numId w:val="38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Send request to be friend</w:t>
      </w:r>
    </w:p>
    <w:p w14:paraId="2D9A61EB" w14:textId="77777777" w:rsidR="0021565E" w:rsidRPr="0021565E" w:rsidRDefault="0021565E" w:rsidP="0021565E">
      <w:pPr>
        <w:numPr>
          <w:ilvl w:val="0"/>
          <w:numId w:val="39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Click on the Friend link on the menu bar</w:t>
      </w:r>
    </w:p>
    <w:p w14:paraId="16AB50D6" w14:textId="77777777" w:rsidR="0021565E" w:rsidRPr="0021565E" w:rsidRDefault="0021565E" w:rsidP="0021565E">
      <w:pPr>
        <w:numPr>
          <w:ilvl w:val="0"/>
          <w:numId w:val="39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Select the friend suggestion tab</w:t>
      </w:r>
    </w:p>
    <w:p w14:paraId="4548DAC3" w14:textId="77777777" w:rsidR="0021565E" w:rsidRPr="0021565E" w:rsidRDefault="0021565E" w:rsidP="0021565E">
      <w:pPr>
        <w:numPr>
          <w:ilvl w:val="0"/>
          <w:numId w:val="39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 xml:space="preserve">Step 3: Click the </w:t>
      </w:r>
      <w:proofErr w:type="gramStart"/>
      <w:r w:rsidRPr="0021565E">
        <w:rPr>
          <w:rFonts w:ascii="Calibri" w:eastAsia="Calibri" w:hAnsi="Calibri" w:cs="Calibri"/>
          <w:lang w:val="en-US"/>
        </w:rPr>
        <w:t>add friend</w:t>
      </w:r>
      <w:proofErr w:type="gramEnd"/>
      <w:r w:rsidRPr="0021565E">
        <w:rPr>
          <w:rFonts w:ascii="Calibri" w:eastAsia="Calibri" w:hAnsi="Calibri" w:cs="Calibri"/>
          <w:lang w:val="en-US"/>
        </w:rPr>
        <w:t xml:space="preserve"> button to send an invitation</w:t>
      </w:r>
    </w:p>
    <w:p w14:paraId="16FD4D73" w14:textId="77777777" w:rsidR="0021565E" w:rsidRPr="0021565E" w:rsidRDefault="0021565E" w:rsidP="0021565E">
      <w:pPr>
        <w:numPr>
          <w:ilvl w:val="0"/>
          <w:numId w:val="40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Response to friend request</w:t>
      </w:r>
    </w:p>
    <w:p w14:paraId="0E90E9C1" w14:textId="77777777" w:rsidR="0021565E" w:rsidRPr="0021565E" w:rsidRDefault="0021565E" w:rsidP="0021565E">
      <w:pPr>
        <w:numPr>
          <w:ilvl w:val="0"/>
          <w:numId w:val="4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Click on the Friend link on the menu bar</w:t>
      </w:r>
    </w:p>
    <w:p w14:paraId="686454B2" w14:textId="77777777" w:rsidR="0021565E" w:rsidRPr="0021565E" w:rsidRDefault="0021565E" w:rsidP="0021565E">
      <w:pPr>
        <w:numPr>
          <w:ilvl w:val="0"/>
          <w:numId w:val="4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Select the friend request tab to see the list of friend requests</w:t>
      </w:r>
    </w:p>
    <w:p w14:paraId="6C122AB8" w14:textId="77777777" w:rsidR="0021565E" w:rsidRPr="0021565E" w:rsidRDefault="0021565E" w:rsidP="0021565E">
      <w:pPr>
        <w:numPr>
          <w:ilvl w:val="0"/>
          <w:numId w:val="4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Click the accept or decline button to respond</w:t>
      </w:r>
    </w:p>
    <w:p w14:paraId="0FFDD0EE" w14:textId="77777777" w:rsidR="0021565E" w:rsidRPr="0021565E" w:rsidRDefault="0021565E" w:rsidP="0021565E">
      <w:pPr>
        <w:numPr>
          <w:ilvl w:val="0"/>
          <w:numId w:val="42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lastRenderedPageBreak/>
        <w:t>Unfriend</w:t>
      </w:r>
    </w:p>
    <w:p w14:paraId="1744E626" w14:textId="77777777" w:rsidR="0021565E" w:rsidRPr="0021565E" w:rsidRDefault="0021565E" w:rsidP="0021565E">
      <w:pPr>
        <w:numPr>
          <w:ilvl w:val="0"/>
          <w:numId w:val="43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Go to the profile page of the user you are friends with.</w:t>
      </w:r>
    </w:p>
    <w:p w14:paraId="493DEF4F" w14:textId="77777777" w:rsidR="0021565E" w:rsidRPr="0021565E" w:rsidRDefault="0021565E" w:rsidP="0021565E">
      <w:pPr>
        <w:numPr>
          <w:ilvl w:val="0"/>
          <w:numId w:val="43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the “Friended” button.</w:t>
      </w:r>
    </w:p>
    <w:p w14:paraId="681289AE" w14:textId="77777777" w:rsidR="0021565E" w:rsidRPr="0021565E" w:rsidRDefault="0021565E" w:rsidP="0021565E">
      <w:pPr>
        <w:numPr>
          <w:ilvl w:val="0"/>
          <w:numId w:val="43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Select “Unfriend” from the menu that appears.</w:t>
      </w:r>
    </w:p>
    <w:p w14:paraId="2A38CC34" w14:textId="77777777" w:rsidR="0021565E" w:rsidRPr="0021565E" w:rsidRDefault="0021565E" w:rsidP="0021565E">
      <w:pPr>
        <w:numPr>
          <w:ilvl w:val="0"/>
          <w:numId w:val="43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4: Confirm the action.</w:t>
      </w:r>
    </w:p>
    <w:p w14:paraId="5FFEA142" w14:textId="77777777" w:rsidR="0021565E" w:rsidRPr="0021565E" w:rsidRDefault="0021565E" w:rsidP="0021565E">
      <w:pPr>
        <w:numPr>
          <w:ilvl w:val="0"/>
          <w:numId w:val="44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Follow expert</w:t>
      </w:r>
    </w:p>
    <w:p w14:paraId="467D4DEC" w14:textId="77777777" w:rsidR="0021565E" w:rsidRPr="0021565E" w:rsidRDefault="0021565E" w:rsidP="0021565E">
      <w:pPr>
        <w:numPr>
          <w:ilvl w:val="0"/>
          <w:numId w:val="4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Go to the expert's profile page</w:t>
      </w:r>
    </w:p>
    <w:p w14:paraId="5023349E" w14:textId="77777777" w:rsidR="0021565E" w:rsidRPr="0021565E" w:rsidRDefault="0021565E" w:rsidP="0021565E">
      <w:pPr>
        <w:numPr>
          <w:ilvl w:val="0"/>
          <w:numId w:val="45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the “Follow” button.</w:t>
      </w:r>
    </w:p>
    <w:p w14:paraId="71A68216" w14:textId="77777777" w:rsidR="0021565E" w:rsidRPr="0021565E" w:rsidRDefault="0021565E" w:rsidP="0021565E">
      <w:pPr>
        <w:numPr>
          <w:ilvl w:val="0"/>
          <w:numId w:val="46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Unfollow expert</w:t>
      </w:r>
    </w:p>
    <w:p w14:paraId="1BD98D64" w14:textId="77777777" w:rsidR="0021565E" w:rsidRPr="0021565E" w:rsidRDefault="0021565E" w:rsidP="0021565E">
      <w:pPr>
        <w:numPr>
          <w:ilvl w:val="0"/>
          <w:numId w:val="4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Go to the profile of the expert you are following.</w:t>
      </w:r>
    </w:p>
    <w:p w14:paraId="0411F180" w14:textId="77777777" w:rsidR="0021565E" w:rsidRPr="0021565E" w:rsidRDefault="0021565E" w:rsidP="0021565E">
      <w:pPr>
        <w:numPr>
          <w:ilvl w:val="0"/>
          <w:numId w:val="4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Click the “Following” button.</w:t>
      </w:r>
    </w:p>
    <w:p w14:paraId="3F6A6982" w14:textId="77777777" w:rsidR="0021565E" w:rsidRPr="0021565E" w:rsidRDefault="0021565E" w:rsidP="0021565E">
      <w:pPr>
        <w:numPr>
          <w:ilvl w:val="0"/>
          <w:numId w:val="4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Select “Unfollow”.</w:t>
      </w:r>
    </w:p>
    <w:p w14:paraId="705E67EE" w14:textId="77777777" w:rsidR="0021565E" w:rsidRPr="0021565E" w:rsidRDefault="0021565E" w:rsidP="0021565E">
      <w:pPr>
        <w:numPr>
          <w:ilvl w:val="0"/>
          <w:numId w:val="47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4: The system will update the status.</w:t>
      </w:r>
    </w:p>
    <w:p w14:paraId="70C60F24" w14:textId="77777777" w:rsidR="0021565E" w:rsidRPr="0021565E" w:rsidRDefault="0021565E" w:rsidP="0021565E">
      <w:pPr>
        <w:numPr>
          <w:ilvl w:val="0"/>
          <w:numId w:val="48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View list comment</w:t>
      </w:r>
    </w:p>
    <w:p w14:paraId="793FD7AE" w14:textId="77777777" w:rsidR="0021565E" w:rsidRPr="0021565E" w:rsidRDefault="0021565E" w:rsidP="0021565E">
      <w:pPr>
        <w:numPr>
          <w:ilvl w:val="0"/>
          <w:numId w:val="49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Open any post.</w:t>
      </w:r>
    </w:p>
    <w:p w14:paraId="214214F1" w14:textId="77777777" w:rsidR="0021565E" w:rsidRPr="0021565E" w:rsidRDefault="0021565E" w:rsidP="0021565E">
      <w:pPr>
        <w:numPr>
          <w:ilvl w:val="0"/>
          <w:numId w:val="49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Scroll down to the comments section.</w:t>
      </w:r>
    </w:p>
    <w:p w14:paraId="7F2A1639" w14:textId="77777777" w:rsidR="0021565E" w:rsidRPr="0021565E" w:rsidRDefault="0021565E" w:rsidP="0021565E">
      <w:pPr>
        <w:numPr>
          <w:ilvl w:val="0"/>
          <w:numId w:val="49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Click the comments button to open the entire list.</w:t>
      </w:r>
    </w:p>
    <w:p w14:paraId="0CA37D26" w14:textId="77777777" w:rsidR="0021565E" w:rsidRPr="0021565E" w:rsidRDefault="0021565E" w:rsidP="0021565E">
      <w:pPr>
        <w:numPr>
          <w:ilvl w:val="0"/>
          <w:numId w:val="50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proofErr w:type="gramStart"/>
      <w:r w:rsidRPr="0021565E">
        <w:rPr>
          <w:rFonts w:ascii="Calibri" w:eastAsia="Calibri" w:hAnsi="Calibri" w:cs="Calibri"/>
          <w:lang w:val="en-US"/>
        </w:rPr>
        <w:t>Comment</w:t>
      </w:r>
      <w:proofErr w:type="gramEnd"/>
      <w:r w:rsidRPr="0021565E">
        <w:rPr>
          <w:rFonts w:ascii="Calibri" w:eastAsia="Calibri" w:hAnsi="Calibri" w:cs="Calibri"/>
          <w:lang w:val="en-US"/>
        </w:rPr>
        <w:t xml:space="preserve"> a post</w:t>
      </w:r>
    </w:p>
    <w:p w14:paraId="7704D8C4" w14:textId="77777777" w:rsidR="0021565E" w:rsidRPr="0021565E" w:rsidRDefault="0021565E" w:rsidP="0021565E">
      <w:pPr>
        <w:numPr>
          <w:ilvl w:val="0"/>
          <w:numId w:val="5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1: Access the article you want to comment on.</w:t>
      </w:r>
    </w:p>
    <w:p w14:paraId="0FFCDFBA" w14:textId="77777777" w:rsidR="0021565E" w:rsidRPr="0021565E" w:rsidRDefault="0021565E" w:rsidP="0021565E">
      <w:pPr>
        <w:numPr>
          <w:ilvl w:val="0"/>
          <w:numId w:val="5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2: Enter the content in the “Write a comment…” box.</w:t>
      </w:r>
    </w:p>
    <w:p w14:paraId="731F943F" w14:textId="77777777" w:rsidR="0021565E" w:rsidRPr="0021565E" w:rsidRDefault="0021565E" w:rsidP="0021565E">
      <w:pPr>
        <w:numPr>
          <w:ilvl w:val="0"/>
          <w:numId w:val="51"/>
        </w:numPr>
        <w:spacing w:line="259" w:lineRule="auto"/>
        <w:ind w:right="2171"/>
        <w:rPr>
          <w:rFonts w:ascii="Calibri" w:eastAsia="Calibri" w:hAnsi="Calibri" w:cs="Calibri"/>
          <w:lang w:val="en-US"/>
        </w:rPr>
      </w:pPr>
      <w:r w:rsidRPr="0021565E">
        <w:rPr>
          <w:rFonts w:ascii="Calibri" w:eastAsia="Calibri" w:hAnsi="Calibri" w:cs="Calibri"/>
          <w:lang w:val="en-US"/>
        </w:rPr>
        <w:t>Step 3: Press Send or Enter.</w:t>
      </w:r>
    </w:p>
    <w:p w14:paraId="018B37C2" w14:textId="32C5BDF9" w:rsidR="0021565E" w:rsidRPr="0021565E" w:rsidRDefault="0021565E" w:rsidP="0021565E">
      <w:pPr>
        <w:spacing w:line="259" w:lineRule="auto"/>
        <w:ind w:right="2171"/>
        <w:rPr>
          <w:rFonts w:ascii="Calibri" w:eastAsia="Calibri" w:hAnsi="Calibri" w:cs="Calibri"/>
          <w:lang w:val="en-US"/>
        </w:rPr>
      </w:pPr>
    </w:p>
    <w:sectPr w:rsidR="0021565E" w:rsidRPr="002156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50105" w14:textId="77777777" w:rsidR="003927BB" w:rsidRDefault="003927BB">
      <w:pPr>
        <w:spacing w:line="240" w:lineRule="auto"/>
      </w:pPr>
      <w:r>
        <w:separator/>
      </w:r>
    </w:p>
  </w:endnote>
  <w:endnote w:type="continuationSeparator" w:id="0">
    <w:p w14:paraId="1050DA1F" w14:textId="77777777" w:rsidR="003927BB" w:rsidRDefault="00392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BE7B4" w14:textId="77777777" w:rsidR="003927BB" w:rsidRDefault="003927BB">
      <w:r>
        <w:separator/>
      </w:r>
    </w:p>
  </w:footnote>
  <w:footnote w:type="continuationSeparator" w:id="0">
    <w:p w14:paraId="0C68B551" w14:textId="77777777" w:rsidR="003927BB" w:rsidRDefault="00392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3878E2"/>
    <w:multiLevelType w:val="multilevel"/>
    <w:tmpl w:val="9536CEF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430B0"/>
    <w:multiLevelType w:val="multilevel"/>
    <w:tmpl w:val="F9EC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C2E5A"/>
    <w:multiLevelType w:val="multilevel"/>
    <w:tmpl w:val="D1C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7030B"/>
    <w:multiLevelType w:val="multilevel"/>
    <w:tmpl w:val="EA9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613DE"/>
    <w:multiLevelType w:val="multilevel"/>
    <w:tmpl w:val="D99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A567D"/>
    <w:multiLevelType w:val="multilevel"/>
    <w:tmpl w:val="8E12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17820"/>
    <w:multiLevelType w:val="multilevel"/>
    <w:tmpl w:val="643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74F53"/>
    <w:multiLevelType w:val="multilevel"/>
    <w:tmpl w:val="DDB61C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626B1C"/>
    <w:multiLevelType w:val="multilevel"/>
    <w:tmpl w:val="C3C857B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9433E9"/>
    <w:multiLevelType w:val="multilevel"/>
    <w:tmpl w:val="8232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A448B"/>
    <w:multiLevelType w:val="multilevel"/>
    <w:tmpl w:val="8CAA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C3702"/>
    <w:multiLevelType w:val="multilevel"/>
    <w:tmpl w:val="F7CC15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A25F68"/>
    <w:multiLevelType w:val="multilevel"/>
    <w:tmpl w:val="E0F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E7810"/>
    <w:multiLevelType w:val="multilevel"/>
    <w:tmpl w:val="92043B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E61E32"/>
    <w:multiLevelType w:val="multilevel"/>
    <w:tmpl w:val="12C45C7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3A3AC2"/>
    <w:multiLevelType w:val="multilevel"/>
    <w:tmpl w:val="B19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8E3355"/>
    <w:multiLevelType w:val="multilevel"/>
    <w:tmpl w:val="0B3ECD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514CA4"/>
    <w:multiLevelType w:val="multilevel"/>
    <w:tmpl w:val="E15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68466E"/>
    <w:multiLevelType w:val="multilevel"/>
    <w:tmpl w:val="3A8A22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2C5587"/>
    <w:multiLevelType w:val="multilevel"/>
    <w:tmpl w:val="C00C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532FB"/>
    <w:multiLevelType w:val="multilevel"/>
    <w:tmpl w:val="2CF4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2503EE"/>
    <w:multiLevelType w:val="multilevel"/>
    <w:tmpl w:val="C94E42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94049"/>
    <w:multiLevelType w:val="multilevel"/>
    <w:tmpl w:val="FCD6318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DC0AF2"/>
    <w:multiLevelType w:val="multilevel"/>
    <w:tmpl w:val="48FAF8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487546"/>
    <w:multiLevelType w:val="multilevel"/>
    <w:tmpl w:val="8A20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A974F7"/>
    <w:multiLevelType w:val="multilevel"/>
    <w:tmpl w:val="D16EF00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8A63D1"/>
    <w:multiLevelType w:val="multilevel"/>
    <w:tmpl w:val="349A6DA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502B56"/>
    <w:multiLevelType w:val="multilevel"/>
    <w:tmpl w:val="93CC8C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65555D"/>
    <w:multiLevelType w:val="multilevel"/>
    <w:tmpl w:val="474CB1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B10286"/>
    <w:multiLevelType w:val="multilevel"/>
    <w:tmpl w:val="F0B03C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F21D60"/>
    <w:multiLevelType w:val="multilevel"/>
    <w:tmpl w:val="261A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967122"/>
    <w:multiLevelType w:val="multilevel"/>
    <w:tmpl w:val="D522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F7CD5"/>
    <w:multiLevelType w:val="multilevel"/>
    <w:tmpl w:val="8606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991227"/>
    <w:multiLevelType w:val="multilevel"/>
    <w:tmpl w:val="34E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9E3E71"/>
    <w:multiLevelType w:val="multilevel"/>
    <w:tmpl w:val="5E28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ADCABA"/>
    <w:multiLevelType w:val="multilevel"/>
    <w:tmpl w:val="59ADCA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F591200"/>
    <w:multiLevelType w:val="multilevel"/>
    <w:tmpl w:val="7558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CB46EF"/>
    <w:multiLevelType w:val="multilevel"/>
    <w:tmpl w:val="1F9E73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F16951"/>
    <w:multiLevelType w:val="multilevel"/>
    <w:tmpl w:val="11E26F8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8D296C"/>
    <w:multiLevelType w:val="multilevel"/>
    <w:tmpl w:val="B3CC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10450A"/>
    <w:multiLevelType w:val="multilevel"/>
    <w:tmpl w:val="8C9C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7E2188"/>
    <w:multiLevelType w:val="multilevel"/>
    <w:tmpl w:val="4526277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3C67C9"/>
    <w:multiLevelType w:val="multilevel"/>
    <w:tmpl w:val="BE6816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D47ABF"/>
    <w:multiLevelType w:val="multilevel"/>
    <w:tmpl w:val="7DDE1C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763428"/>
    <w:multiLevelType w:val="multilevel"/>
    <w:tmpl w:val="41AC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DE1924"/>
    <w:multiLevelType w:val="multilevel"/>
    <w:tmpl w:val="6DD043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21721DF"/>
    <w:multiLevelType w:val="multilevel"/>
    <w:tmpl w:val="3B92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0314FB"/>
    <w:multiLevelType w:val="multilevel"/>
    <w:tmpl w:val="3948CF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AB46A5"/>
    <w:multiLevelType w:val="multilevel"/>
    <w:tmpl w:val="CC7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39108">
    <w:abstractNumId w:val="1"/>
  </w:num>
  <w:num w:numId="2" w16cid:durableId="1951736395">
    <w:abstractNumId w:val="0"/>
  </w:num>
  <w:num w:numId="3" w16cid:durableId="1408766610">
    <w:abstractNumId w:val="37"/>
  </w:num>
  <w:num w:numId="4" w16cid:durableId="1879052031">
    <w:abstractNumId w:val="22"/>
  </w:num>
  <w:num w:numId="5" w16cid:durableId="514928503">
    <w:abstractNumId w:val="6"/>
  </w:num>
  <w:num w:numId="6" w16cid:durableId="2136828647">
    <w:abstractNumId w:val="23"/>
    <w:lvlOverride w:ilvl="0">
      <w:lvl w:ilvl="0">
        <w:numFmt w:val="decimal"/>
        <w:lvlText w:val="%1."/>
        <w:lvlJc w:val="left"/>
      </w:lvl>
    </w:lvlOverride>
  </w:num>
  <w:num w:numId="7" w16cid:durableId="684212524">
    <w:abstractNumId w:val="32"/>
  </w:num>
  <w:num w:numId="8" w16cid:durableId="1208224560">
    <w:abstractNumId w:val="45"/>
    <w:lvlOverride w:ilvl="0">
      <w:lvl w:ilvl="0">
        <w:numFmt w:val="decimal"/>
        <w:lvlText w:val="%1."/>
        <w:lvlJc w:val="left"/>
      </w:lvl>
    </w:lvlOverride>
  </w:num>
  <w:num w:numId="9" w16cid:durableId="483855309">
    <w:abstractNumId w:val="5"/>
  </w:num>
  <w:num w:numId="10" w16cid:durableId="16658373">
    <w:abstractNumId w:val="39"/>
    <w:lvlOverride w:ilvl="0">
      <w:lvl w:ilvl="0">
        <w:numFmt w:val="decimal"/>
        <w:lvlText w:val="%1."/>
        <w:lvlJc w:val="left"/>
      </w:lvl>
    </w:lvlOverride>
  </w:num>
  <w:num w:numId="11" w16cid:durableId="1462381375">
    <w:abstractNumId w:val="19"/>
  </w:num>
  <w:num w:numId="12" w16cid:durableId="400056410">
    <w:abstractNumId w:val="29"/>
    <w:lvlOverride w:ilvl="0">
      <w:lvl w:ilvl="0">
        <w:numFmt w:val="decimal"/>
        <w:lvlText w:val="%1."/>
        <w:lvlJc w:val="left"/>
      </w:lvl>
    </w:lvlOverride>
  </w:num>
  <w:num w:numId="13" w16cid:durableId="1744644210">
    <w:abstractNumId w:val="35"/>
  </w:num>
  <w:num w:numId="14" w16cid:durableId="1351449054">
    <w:abstractNumId w:val="31"/>
    <w:lvlOverride w:ilvl="0">
      <w:lvl w:ilvl="0">
        <w:numFmt w:val="decimal"/>
        <w:lvlText w:val="%1."/>
        <w:lvlJc w:val="left"/>
      </w:lvl>
    </w:lvlOverride>
  </w:num>
  <w:num w:numId="15" w16cid:durableId="1865246622">
    <w:abstractNumId w:val="12"/>
  </w:num>
  <w:num w:numId="16" w16cid:durableId="1892960231">
    <w:abstractNumId w:val="49"/>
    <w:lvlOverride w:ilvl="0">
      <w:lvl w:ilvl="0">
        <w:numFmt w:val="decimal"/>
        <w:lvlText w:val="%1."/>
        <w:lvlJc w:val="left"/>
      </w:lvl>
    </w:lvlOverride>
  </w:num>
  <w:num w:numId="17" w16cid:durableId="2092505331">
    <w:abstractNumId w:val="11"/>
  </w:num>
  <w:num w:numId="18" w16cid:durableId="1721636035">
    <w:abstractNumId w:val="30"/>
    <w:lvlOverride w:ilvl="0">
      <w:lvl w:ilvl="0">
        <w:numFmt w:val="decimal"/>
        <w:lvlText w:val="%1."/>
        <w:lvlJc w:val="left"/>
      </w:lvl>
    </w:lvlOverride>
  </w:num>
  <w:num w:numId="19" w16cid:durableId="10689493">
    <w:abstractNumId w:val="7"/>
  </w:num>
  <w:num w:numId="20" w16cid:durableId="1350376284">
    <w:abstractNumId w:val="44"/>
    <w:lvlOverride w:ilvl="0">
      <w:lvl w:ilvl="0">
        <w:numFmt w:val="decimal"/>
        <w:lvlText w:val="%1."/>
        <w:lvlJc w:val="left"/>
      </w:lvl>
    </w:lvlOverride>
  </w:num>
  <w:num w:numId="21" w16cid:durableId="1066683951">
    <w:abstractNumId w:val="33"/>
  </w:num>
  <w:num w:numId="22" w16cid:durableId="1705061744">
    <w:abstractNumId w:val="13"/>
    <w:lvlOverride w:ilvl="0">
      <w:lvl w:ilvl="0">
        <w:numFmt w:val="decimal"/>
        <w:lvlText w:val="%1."/>
        <w:lvlJc w:val="left"/>
      </w:lvl>
    </w:lvlOverride>
  </w:num>
  <w:num w:numId="23" w16cid:durableId="1493763766">
    <w:abstractNumId w:val="46"/>
  </w:num>
  <w:num w:numId="24" w16cid:durableId="707023817">
    <w:abstractNumId w:val="9"/>
    <w:lvlOverride w:ilvl="0">
      <w:lvl w:ilvl="0">
        <w:numFmt w:val="decimal"/>
        <w:lvlText w:val="%1."/>
        <w:lvlJc w:val="left"/>
      </w:lvl>
    </w:lvlOverride>
  </w:num>
  <w:num w:numId="25" w16cid:durableId="1993867765">
    <w:abstractNumId w:val="50"/>
  </w:num>
  <w:num w:numId="26" w16cid:durableId="1800756393">
    <w:abstractNumId w:val="25"/>
    <w:lvlOverride w:ilvl="0">
      <w:lvl w:ilvl="0">
        <w:numFmt w:val="decimal"/>
        <w:lvlText w:val="%1."/>
        <w:lvlJc w:val="left"/>
      </w:lvl>
    </w:lvlOverride>
  </w:num>
  <w:num w:numId="27" w16cid:durableId="716243448">
    <w:abstractNumId w:val="21"/>
  </w:num>
  <w:num w:numId="28" w16cid:durableId="1875730992">
    <w:abstractNumId w:val="18"/>
    <w:lvlOverride w:ilvl="0">
      <w:lvl w:ilvl="0">
        <w:numFmt w:val="decimal"/>
        <w:lvlText w:val="%1."/>
        <w:lvlJc w:val="left"/>
      </w:lvl>
    </w:lvlOverride>
  </w:num>
  <w:num w:numId="29" w16cid:durableId="1083994814">
    <w:abstractNumId w:val="8"/>
  </w:num>
  <w:num w:numId="30" w16cid:durableId="257063262">
    <w:abstractNumId w:val="15"/>
    <w:lvlOverride w:ilvl="0">
      <w:lvl w:ilvl="0">
        <w:numFmt w:val="decimal"/>
        <w:lvlText w:val="%1."/>
        <w:lvlJc w:val="left"/>
      </w:lvl>
    </w:lvlOverride>
  </w:num>
  <w:num w:numId="31" w16cid:durableId="607733942">
    <w:abstractNumId w:val="34"/>
  </w:num>
  <w:num w:numId="32" w16cid:durableId="847718220">
    <w:abstractNumId w:val="20"/>
    <w:lvlOverride w:ilvl="0">
      <w:lvl w:ilvl="0">
        <w:numFmt w:val="decimal"/>
        <w:lvlText w:val="%1."/>
        <w:lvlJc w:val="left"/>
      </w:lvl>
    </w:lvlOverride>
  </w:num>
  <w:num w:numId="33" w16cid:durableId="297998366">
    <w:abstractNumId w:val="48"/>
  </w:num>
  <w:num w:numId="34" w16cid:durableId="2092265136">
    <w:abstractNumId w:val="47"/>
    <w:lvlOverride w:ilvl="0">
      <w:lvl w:ilvl="0">
        <w:numFmt w:val="decimal"/>
        <w:lvlText w:val="%1."/>
        <w:lvlJc w:val="left"/>
      </w:lvl>
    </w:lvlOverride>
  </w:num>
  <w:num w:numId="35" w16cid:durableId="800726782">
    <w:abstractNumId w:val="17"/>
  </w:num>
  <w:num w:numId="36" w16cid:durableId="10420893">
    <w:abstractNumId w:val="16"/>
    <w:lvlOverride w:ilvl="0">
      <w:lvl w:ilvl="0">
        <w:numFmt w:val="decimal"/>
        <w:lvlText w:val="%1."/>
        <w:lvlJc w:val="left"/>
      </w:lvl>
    </w:lvlOverride>
  </w:num>
  <w:num w:numId="37" w16cid:durableId="1031035245">
    <w:abstractNumId w:val="42"/>
  </w:num>
  <w:num w:numId="38" w16cid:durableId="2089231121">
    <w:abstractNumId w:val="2"/>
    <w:lvlOverride w:ilvl="0">
      <w:lvl w:ilvl="0">
        <w:numFmt w:val="decimal"/>
        <w:lvlText w:val="%1."/>
        <w:lvlJc w:val="left"/>
      </w:lvl>
    </w:lvlOverride>
  </w:num>
  <w:num w:numId="39" w16cid:durableId="2055620053">
    <w:abstractNumId w:val="38"/>
  </w:num>
  <w:num w:numId="40" w16cid:durableId="1859270819">
    <w:abstractNumId w:val="27"/>
    <w:lvlOverride w:ilvl="0">
      <w:lvl w:ilvl="0">
        <w:numFmt w:val="decimal"/>
        <w:lvlText w:val="%1."/>
        <w:lvlJc w:val="left"/>
      </w:lvl>
    </w:lvlOverride>
  </w:num>
  <w:num w:numId="41" w16cid:durableId="746270658">
    <w:abstractNumId w:val="26"/>
  </w:num>
  <w:num w:numId="42" w16cid:durableId="1962420571">
    <w:abstractNumId w:val="40"/>
    <w:lvlOverride w:ilvl="0">
      <w:lvl w:ilvl="0">
        <w:numFmt w:val="decimal"/>
        <w:lvlText w:val="%1."/>
        <w:lvlJc w:val="left"/>
      </w:lvl>
    </w:lvlOverride>
  </w:num>
  <w:num w:numId="43" w16cid:durableId="809638380">
    <w:abstractNumId w:val="14"/>
  </w:num>
  <w:num w:numId="44" w16cid:durableId="1035615283">
    <w:abstractNumId w:val="24"/>
    <w:lvlOverride w:ilvl="0">
      <w:lvl w:ilvl="0">
        <w:numFmt w:val="decimal"/>
        <w:lvlText w:val="%1."/>
        <w:lvlJc w:val="left"/>
      </w:lvl>
    </w:lvlOverride>
  </w:num>
  <w:num w:numId="45" w16cid:durableId="1427385258">
    <w:abstractNumId w:val="4"/>
  </w:num>
  <w:num w:numId="46" w16cid:durableId="196697404">
    <w:abstractNumId w:val="28"/>
    <w:lvlOverride w:ilvl="0">
      <w:lvl w:ilvl="0">
        <w:numFmt w:val="decimal"/>
        <w:lvlText w:val="%1."/>
        <w:lvlJc w:val="left"/>
      </w:lvl>
    </w:lvlOverride>
  </w:num>
  <w:num w:numId="47" w16cid:durableId="1302226257">
    <w:abstractNumId w:val="3"/>
  </w:num>
  <w:num w:numId="48" w16cid:durableId="1355499946">
    <w:abstractNumId w:val="10"/>
    <w:lvlOverride w:ilvl="0">
      <w:lvl w:ilvl="0">
        <w:numFmt w:val="decimal"/>
        <w:lvlText w:val="%1."/>
        <w:lvlJc w:val="left"/>
      </w:lvl>
    </w:lvlOverride>
  </w:num>
  <w:num w:numId="49" w16cid:durableId="21437657">
    <w:abstractNumId w:val="36"/>
  </w:num>
  <w:num w:numId="50" w16cid:durableId="1372459171">
    <w:abstractNumId w:val="43"/>
    <w:lvlOverride w:ilvl="0">
      <w:lvl w:ilvl="0">
        <w:numFmt w:val="decimal"/>
        <w:lvlText w:val="%1."/>
        <w:lvlJc w:val="left"/>
      </w:lvl>
    </w:lvlOverride>
  </w:num>
  <w:num w:numId="51" w16cid:durableId="169148836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865"/>
    <w:rsid w:val="0021565E"/>
    <w:rsid w:val="003927BB"/>
    <w:rsid w:val="00A629C5"/>
    <w:rsid w:val="00B04865"/>
    <w:rsid w:val="79C6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9816"/>
  <w15:docId w15:val="{4C20A96D-A1D2-49A6-AC3C-0ECC1B42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21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</dc:creator>
  <cp:lastModifiedBy>Tran Phuong Nam</cp:lastModifiedBy>
  <cp:revision>2</cp:revision>
  <dcterms:created xsi:type="dcterms:W3CDTF">2025-08-01T14:09:00Z</dcterms:created>
  <dcterms:modified xsi:type="dcterms:W3CDTF">2025-08-05T14:06:00Z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BC4971D21DD1473DA5D8C9ECD7AA08A4_12</vt:lpwstr>
  </property>
</Properties>
</file>